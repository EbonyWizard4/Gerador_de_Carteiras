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IntenseQuote"/>
        <w:jc w:val="center"/>
      </w:pPr>
      <w:r>
        <w:t>Ebw invest</w:t>
      </w:r>
      <w:r>
        <w:rPr>
          <w:i/>
        </w:rPr>
      </w:r>
    </w:p>
    <w:p>
      <w:pPr>
        <w:pStyle w:val="Title"/>
      </w:pPr>
      <w:r>
        <w:t>CARTEIRAS PERSONALIZADAS</w:t>
      </w:r>
    </w:p>
    <w:p>
      <w:r>
        <w:t>Ago/2023</w:t>
      </w:r>
    </w:p>
    <w:p>
      <w:pPr>
        <w:pStyle w:val="Heading1"/>
      </w:pPr>
      <w:r>
        <w:t>As melhores ações com baixo custo e altos dividendos</w:t>
      </w:r>
    </w:p>
    <w:p>
      <w:pPr>
        <w:pStyle w:val="IntenseQuote"/>
      </w:pPr>
      <w:r>
        <w:t>Modelo Magic Formula</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Papel</w:t>
            </w:r>
          </w:p>
        </w:tc>
        <w:tc>
          <w:tcPr>
            <w:tcW w:type="dxa" w:w="1440"/>
          </w:tcPr>
          <w:p>
            <w:r>
              <w:t>Cotação R$</w:t>
            </w:r>
          </w:p>
        </w:tc>
        <w:tc>
          <w:tcPr>
            <w:tcW w:type="dxa" w:w="1440"/>
          </w:tcPr>
          <w:p>
            <w:r>
              <w:t>EV/EBIT</w:t>
            </w:r>
          </w:p>
        </w:tc>
        <w:tc>
          <w:tcPr>
            <w:tcW w:type="dxa" w:w="1440"/>
          </w:tcPr>
          <w:p>
            <w:r>
              <w:t>ROIC</w:t>
            </w:r>
          </w:p>
        </w:tc>
        <w:tc>
          <w:tcPr>
            <w:tcW w:type="dxa" w:w="1440"/>
          </w:tcPr>
          <w:p>
            <w:r>
              <w:t>Liq_2Meses</w:t>
            </w:r>
          </w:p>
        </w:tc>
        <w:tc>
          <w:tcPr>
            <w:tcW w:type="dxa" w:w="1440"/>
          </w:tcPr>
          <w:p>
            <w:r>
              <w:t>Ranking</w:t>
            </w:r>
          </w:p>
        </w:tc>
      </w:tr>
    </w:tbl>
    <w:tbl>
      <w:tblPr>
        <w:tblW w:type="auto" w:w="0"/>
        <w:jc w:val="center"/>
        <w:tblLook w:firstColumn="1" w:firstRow="1" w:lastColumn="0" w:lastRow="0" w:noHBand="0" w:noVBand="1" w:val="04A0"/>
      </w:tblPr>
      <w:tblGrid>
        <w:gridCol w:w="1440"/>
        <w:gridCol w:w="1440"/>
        <w:gridCol w:w="1440"/>
        <w:gridCol w:w="1440"/>
        <w:gridCol w:w="1440"/>
        <w:gridCol w:w="1440"/>
      </w:tblGrid>
      <w:tr>
        <w:tc>
          <w:tcPr>
            <w:tcW w:type="dxa" w:w="1440"/>
          </w:tcPr>
          <w:p>
            <w:r>
              <w:t>PSSA3</w:t>
            </w:r>
          </w:p>
        </w:tc>
        <w:tc>
          <w:tcPr>
            <w:tcW w:type="dxa" w:w="1440"/>
          </w:tcPr>
          <w:p>
            <w:r>
              <w:t>26.54</w:t>
            </w:r>
          </w:p>
        </w:tc>
        <w:tc>
          <w:tcPr>
            <w:tcW w:type="dxa" w:w="1440"/>
          </w:tcPr>
          <w:p>
            <w:r>
              <w:t>0.23</w:t>
            </w:r>
          </w:p>
        </w:tc>
        <w:tc>
          <w:tcPr>
            <w:tcW w:type="dxa" w:w="1440"/>
          </w:tcPr>
          <w:p>
            <w:r>
              <w:t>60.76</w:t>
            </w:r>
          </w:p>
        </w:tc>
        <w:tc>
          <w:tcPr>
            <w:tcW w:type="dxa" w:w="1440"/>
          </w:tcPr>
          <w:p>
            <w:r>
              <w:t>58655800.0</w:t>
            </w:r>
          </w:p>
        </w:tc>
        <w:tc>
          <w:tcPr>
            <w:tcW w:type="dxa" w:w="1440"/>
          </w:tcPr>
          <w:p>
            <w:r>
              <w:t>2.0</w:t>
            </w:r>
          </w:p>
        </w:tc>
      </w:tr>
      <w:tr>
        <w:tc>
          <w:tcPr>
            <w:tcW w:type="dxa" w:w="1440"/>
          </w:tcPr>
          <w:p>
            <w:r>
              <w:t>PETR4</w:t>
            </w:r>
          </w:p>
        </w:tc>
        <w:tc>
          <w:tcPr>
            <w:tcW w:type="dxa" w:w="1440"/>
          </w:tcPr>
          <w:p>
            <w:r>
              <w:t>32.62</w:t>
            </w:r>
          </w:p>
        </w:tc>
        <w:tc>
          <w:tcPr>
            <w:tcW w:type="dxa" w:w="1440"/>
          </w:tcPr>
          <w:p>
            <w:r>
              <w:t>2.46</w:t>
            </w:r>
          </w:p>
        </w:tc>
        <w:tc>
          <w:tcPr>
            <w:tcW w:type="dxa" w:w="1440"/>
          </w:tcPr>
          <w:p>
            <w:r>
              <w:t>28.95</w:t>
            </w:r>
          </w:p>
        </w:tc>
        <w:tc>
          <w:tcPr>
            <w:tcW w:type="dxa" w:w="1440"/>
          </w:tcPr>
          <w:p>
            <w:r>
              <w:t>1529110000.0</w:t>
            </w:r>
          </w:p>
        </w:tc>
        <w:tc>
          <w:tcPr>
            <w:tcW w:type="dxa" w:w="1440"/>
          </w:tcPr>
          <w:p>
            <w:r>
              <w:t>13.5</w:t>
            </w:r>
          </w:p>
        </w:tc>
      </w:tr>
      <w:tr>
        <w:tc>
          <w:tcPr>
            <w:tcW w:type="dxa" w:w="1440"/>
          </w:tcPr>
          <w:p>
            <w:r>
              <w:t>PETR3</w:t>
            </w:r>
          </w:p>
        </w:tc>
        <w:tc>
          <w:tcPr>
            <w:tcW w:type="dxa" w:w="1440"/>
          </w:tcPr>
          <w:p>
            <w:r>
              <w:t>35.5</w:t>
            </w:r>
          </w:p>
        </w:tc>
        <w:tc>
          <w:tcPr>
            <w:tcW w:type="dxa" w:w="1440"/>
          </w:tcPr>
          <w:p>
            <w:r>
              <w:t>2.61</w:t>
            </w:r>
          </w:p>
        </w:tc>
        <w:tc>
          <w:tcPr>
            <w:tcW w:type="dxa" w:w="1440"/>
          </w:tcPr>
          <w:p>
            <w:r>
              <w:t>28.95</w:t>
            </w:r>
          </w:p>
        </w:tc>
        <w:tc>
          <w:tcPr>
            <w:tcW w:type="dxa" w:w="1440"/>
          </w:tcPr>
          <w:p>
            <w:r>
              <w:t>417898000.0</w:t>
            </w:r>
          </w:p>
        </w:tc>
        <w:tc>
          <w:tcPr>
            <w:tcW w:type="dxa" w:w="1440"/>
          </w:tcPr>
          <w:p>
            <w:r>
              <w:t>14.5</w:t>
            </w:r>
          </w:p>
        </w:tc>
      </w:tr>
      <w:tr>
        <w:tc>
          <w:tcPr>
            <w:tcW w:type="dxa" w:w="1440"/>
          </w:tcPr>
          <w:p>
            <w:r>
              <w:t>WIZC3</w:t>
            </w:r>
          </w:p>
        </w:tc>
        <w:tc>
          <w:tcPr>
            <w:tcW w:type="dxa" w:w="1440"/>
          </w:tcPr>
          <w:p>
            <w:r>
              <w:t>6.04</w:t>
            </w:r>
          </w:p>
        </w:tc>
        <w:tc>
          <w:tcPr>
            <w:tcW w:type="dxa" w:w="1440"/>
          </w:tcPr>
          <w:p>
            <w:r>
              <w:t>2.25</w:t>
            </w:r>
          </w:p>
        </w:tc>
        <w:tc>
          <w:tcPr>
            <w:tcW w:type="dxa" w:w="1440"/>
          </w:tcPr>
          <w:p>
            <w:r>
              <w:t>24.18</w:t>
            </w:r>
          </w:p>
        </w:tc>
        <w:tc>
          <w:tcPr>
            <w:tcW w:type="dxa" w:w="1440"/>
          </w:tcPr>
          <w:p>
            <w:r>
              <w:t>4715600.0</w:t>
            </w:r>
          </w:p>
        </w:tc>
        <w:tc>
          <w:tcPr>
            <w:tcW w:type="dxa" w:w="1440"/>
          </w:tcPr>
          <w:p>
            <w:r>
              <w:t>19.0</w:t>
            </w:r>
          </w:p>
        </w:tc>
      </w:tr>
      <w:tr>
        <w:tc>
          <w:tcPr>
            <w:tcW w:type="dxa" w:w="1440"/>
          </w:tcPr>
          <w:p>
            <w:r>
              <w:t>KEPL3</w:t>
            </w:r>
          </w:p>
        </w:tc>
        <w:tc>
          <w:tcPr>
            <w:tcW w:type="dxa" w:w="1440"/>
          </w:tcPr>
          <w:p>
            <w:r>
              <w:t>11.24</w:t>
            </w:r>
          </w:p>
        </w:tc>
        <w:tc>
          <w:tcPr>
            <w:tcW w:type="dxa" w:w="1440"/>
          </w:tcPr>
          <w:p>
            <w:r>
              <w:t>4.99</w:t>
            </w:r>
          </w:p>
        </w:tc>
        <w:tc>
          <w:tcPr>
            <w:tcW w:type="dxa" w:w="1440"/>
          </w:tcPr>
          <w:p>
            <w:r>
              <w:t>43.61</w:t>
            </w:r>
          </w:p>
        </w:tc>
        <w:tc>
          <w:tcPr>
            <w:tcW w:type="dxa" w:w="1440"/>
          </w:tcPr>
          <w:p>
            <w:r>
              <w:t>15419400.0</w:t>
            </w:r>
          </w:p>
        </w:tc>
        <w:tc>
          <w:tcPr>
            <w:tcW w:type="dxa" w:w="1440"/>
          </w:tcPr>
          <w:p>
            <w:r>
              <w:t>21.0</w:t>
            </w:r>
          </w:p>
        </w:tc>
      </w:tr>
      <w:tr>
        <w:tc>
          <w:tcPr>
            <w:tcW w:type="dxa" w:w="1440"/>
          </w:tcPr>
          <w:p>
            <w:r>
              <w:t>UNIP6</w:t>
            </w:r>
          </w:p>
        </w:tc>
        <w:tc>
          <w:tcPr>
            <w:tcW w:type="dxa" w:w="1440"/>
          </w:tcPr>
          <w:p>
            <w:r>
              <w:t>79.47</w:t>
            </w:r>
          </w:p>
        </w:tc>
        <w:tc>
          <w:tcPr>
            <w:tcW w:type="dxa" w:w="1440"/>
          </w:tcPr>
          <w:p>
            <w:r>
              <w:t>5.0</w:t>
            </w:r>
          </w:p>
        </w:tc>
        <w:tc>
          <w:tcPr>
            <w:tcW w:type="dxa" w:w="1440"/>
          </w:tcPr>
          <w:p>
            <w:r>
              <w:t>38.68</w:t>
            </w:r>
          </w:p>
        </w:tc>
        <w:tc>
          <w:tcPr>
            <w:tcW w:type="dxa" w:w="1440"/>
          </w:tcPr>
          <w:p>
            <w:r>
              <w:t>16893700.0</w:t>
            </w:r>
          </w:p>
        </w:tc>
        <w:tc>
          <w:tcPr>
            <w:tcW w:type="dxa" w:w="1440"/>
          </w:tcPr>
          <w:p>
            <w:r>
              <w:t>23.0</w:t>
            </w:r>
          </w:p>
        </w:tc>
      </w:tr>
      <w:tr>
        <w:tc>
          <w:tcPr>
            <w:tcW w:type="dxa" w:w="1440"/>
          </w:tcPr>
          <w:p>
            <w:r>
              <w:t>FESA4</w:t>
            </w:r>
          </w:p>
        </w:tc>
        <w:tc>
          <w:tcPr>
            <w:tcW w:type="dxa" w:w="1440"/>
          </w:tcPr>
          <w:p>
            <w:r>
              <w:t>47.03</w:t>
            </w:r>
          </w:p>
        </w:tc>
        <w:tc>
          <w:tcPr>
            <w:tcW w:type="dxa" w:w="1440"/>
          </w:tcPr>
          <w:p>
            <w:r>
              <w:t>4.52</w:t>
            </w:r>
          </w:p>
        </w:tc>
        <w:tc>
          <w:tcPr>
            <w:tcW w:type="dxa" w:w="1440"/>
          </w:tcPr>
          <w:p>
            <w:r>
              <w:t>25.57</w:t>
            </w:r>
          </w:p>
        </w:tc>
        <w:tc>
          <w:tcPr>
            <w:tcW w:type="dxa" w:w="1440"/>
          </w:tcPr>
          <w:p>
            <w:r>
              <w:t>9573130.0</w:t>
            </w:r>
          </w:p>
        </w:tc>
        <w:tc>
          <w:tcPr>
            <w:tcW w:type="dxa" w:w="1440"/>
          </w:tcPr>
          <w:p>
            <w:r>
              <w:t>25.0</w:t>
            </w:r>
          </w:p>
        </w:tc>
      </w:tr>
      <w:tr>
        <w:tc>
          <w:tcPr>
            <w:tcW w:type="dxa" w:w="1440"/>
          </w:tcPr>
          <w:p>
            <w:r>
              <w:t>VLID3</w:t>
            </w:r>
          </w:p>
        </w:tc>
        <w:tc>
          <w:tcPr>
            <w:tcW w:type="dxa" w:w="1440"/>
          </w:tcPr>
          <w:p>
            <w:r>
              <w:t>17.32</w:t>
            </w:r>
          </w:p>
        </w:tc>
        <w:tc>
          <w:tcPr>
            <w:tcW w:type="dxa" w:w="1440"/>
          </w:tcPr>
          <w:p>
            <w:r>
              <w:t>4.22</w:t>
            </w:r>
          </w:p>
        </w:tc>
        <w:tc>
          <w:tcPr>
            <w:tcW w:type="dxa" w:w="1440"/>
          </w:tcPr>
          <w:p>
            <w:r>
              <w:t>20.64</w:t>
            </w:r>
          </w:p>
        </w:tc>
        <w:tc>
          <w:tcPr>
            <w:tcW w:type="dxa" w:w="1440"/>
          </w:tcPr>
          <w:p>
            <w:r>
              <w:t>5827020.0</w:t>
            </w:r>
          </w:p>
        </w:tc>
        <w:tc>
          <w:tcPr>
            <w:tcW w:type="dxa" w:w="1440"/>
          </w:tcPr>
          <w:p>
            <w:r>
              <w:t>29.0</w:t>
            </w:r>
          </w:p>
        </w:tc>
      </w:tr>
      <w:tr>
        <w:tc>
          <w:tcPr>
            <w:tcW w:type="dxa" w:w="1440"/>
          </w:tcPr>
          <w:p>
            <w:r>
              <w:t>CMIN3</w:t>
            </w:r>
          </w:p>
        </w:tc>
        <w:tc>
          <w:tcPr>
            <w:tcW w:type="dxa" w:w="1440"/>
          </w:tcPr>
          <w:p>
            <w:r>
              <w:t>4.35</w:t>
            </w:r>
          </w:p>
        </w:tc>
        <w:tc>
          <w:tcPr>
            <w:tcW w:type="dxa" w:w="1440"/>
          </w:tcPr>
          <w:p>
            <w:r>
              <w:t>4.9</w:t>
            </w:r>
          </w:p>
        </w:tc>
        <w:tc>
          <w:tcPr>
            <w:tcW w:type="dxa" w:w="1440"/>
          </w:tcPr>
          <w:p>
            <w:r>
              <w:t>28.49</w:t>
            </w:r>
          </w:p>
        </w:tc>
        <w:tc>
          <w:tcPr>
            <w:tcW w:type="dxa" w:w="1440"/>
          </w:tcPr>
          <w:p>
            <w:r>
              <w:t>26290400.0</w:t>
            </w:r>
          </w:p>
        </w:tc>
        <w:tc>
          <w:tcPr>
            <w:tcW w:type="dxa" w:w="1440"/>
          </w:tcPr>
          <w:p>
            <w:r>
              <w:t>29.0</w:t>
            </w:r>
          </w:p>
        </w:tc>
      </w:tr>
      <w:tr>
        <w:tc>
          <w:tcPr>
            <w:tcW w:type="dxa" w:w="1440"/>
          </w:tcPr>
          <w:p>
            <w:r>
              <w:t>VALE3</w:t>
            </w:r>
          </w:p>
        </w:tc>
        <w:tc>
          <w:tcPr>
            <w:tcW w:type="dxa" w:w="1440"/>
          </w:tcPr>
          <w:p>
            <w:r>
              <w:t>64.98</w:t>
            </w:r>
          </w:p>
        </w:tc>
        <w:tc>
          <w:tcPr>
            <w:tcW w:type="dxa" w:w="1440"/>
          </w:tcPr>
          <w:p>
            <w:r>
              <w:t>4.33</w:t>
            </w:r>
          </w:p>
        </w:tc>
        <w:tc>
          <w:tcPr>
            <w:tcW w:type="dxa" w:w="1440"/>
          </w:tcPr>
          <w:p>
            <w:r>
              <w:t>19.92</w:t>
            </w:r>
          </w:p>
        </w:tc>
        <w:tc>
          <w:tcPr>
            <w:tcW w:type="dxa" w:w="1440"/>
          </w:tcPr>
          <w:p>
            <w:r>
              <w:t>1787480000.0</w:t>
            </w:r>
          </w:p>
        </w:tc>
        <w:tc>
          <w:tcPr>
            <w:tcW w:type="dxa" w:w="1440"/>
          </w:tcPr>
          <w:p>
            <w:r>
              <w:t>34.0</w:t>
            </w:r>
          </w:p>
        </w:tc>
      </w:tr>
    </w:tbl>
    <w:p>
      <w:r>
        <w:br w:type="page"/>
      </w:r>
    </w:p>
    <w:p>
      <w:pPr>
        <w:pStyle w:val="Heading1"/>
      </w:pPr>
      <w:r>
        <w:t>Muito Obrigado:</w:t>
        <w:br/>
      </w:r>
    </w:p>
    <w:p>
      <w:r>
        <w:t>Esta carteira de ações foi elaborada automaticamente por um programa em Python utilizando como critério de escolha os indicadores apontados por Joel Greenblatt em seu best seller “A Fórmula Mágica de Joel Greenblatt para Bater o Mercado de Ações” e os critérios sobre preço expostos por Louise Barsi em um podcast gravado com Tiago Nigro.</w:t>
        <w:br/>
      </w:r>
    </w:p>
    <w:p>
      <w:r>
        <w:t>A Fórmula Mágica de Joel Greenblatt é um modelo de investimentos de longo prazo com rentabilidade astronômica comprovada por mais de 15 anos de aplicações feitas pelo autor. Louise Barsi hoje é uma das referências nacionais mais bem conceituadas no mundo dos investimentos. Tiago Nigro é dono de um dos maiores canais nacionais de investimentos do youtube com uma grande carreira no mundo dos investimentos.</w:t>
        <w:br/>
      </w:r>
    </w:p>
    <w:p>
      <w:r>
        <w:t>Ressaltamos, com tudo, que este projeto tem como pretensão principal ser de cunho didático não sendo com isso de nenhuma maneira uma recomendação de investimento resguardando aos envolvidos de quaisquer más interpretações a respeito.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